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Podcast Key Insights</w:t>
      </w:r>
    </w:p>
    <w:p>
      <w:r>
        <w:t>1. And so we also see a flashback explaining sort of what she sees about Starscream Spark in particular that he was cold constructed.</w:t>
      </w:r>
    </w:p>
    <w:p>
      <w:r>
        <w:t>2. And of course, vigilance trying to just cover it in these ghost robots is like, you can't that's still not enough hang on.</w:t>
      </w:r>
    </w:p>
    <w:p>
      <w:r>
        <w:t>3. And it leaves just the two of them waking up, unhoking themselves from whatever machinery air actinid had going on in here.</w:t>
      </w:r>
    </w:p>
    <w:p>
      <w:r>
        <w:t>4. 📌 Podcast Summary And so we also see a flashback explaining sort of what she sees about Starscream Spark in particular that he was cold constructed.</w:t>
      </w:r>
    </w:p>
    <w:p>
      <w:r>
        <w:t>5. And of course, vigilance trying to just cover it in these ghost robots is like, you can't that's still not enough hang on.</w:t>
      </w:r>
    </w:p>
    <w:p>
      <w:pPr>
        <w:pStyle w:val="Heading1"/>
      </w:pPr>
      <w:r>
        <w:t>Twitter Posts</w:t>
      </w:r>
    </w:p>
    <w:p>
      <w:r>
        <w:t>💡 Key Insight: And so we also see a flashback explaining sort of what she sees about Starscream Spark in particular that he was cold constructed. #PodcastInsights #DataTalks</w:t>
      </w:r>
    </w:p>
    <w:p>
      <w:r>
        <w:t>💡 Key Insight: And of course, vigilance trying to just cover it in these ghost robots is like, you can't that's still not enough hang on. #PodcastInsights #DataTalks</w:t>
      </w:r>
    </w:p>
    <w:p>
      <w:r>
        <w:t>💡 Key Insight: And it leaves just the two of them waking up, unhoking themselves from whatever machinery air actinid had going on in here. #PodcastInsights #DataTalks</w:t>
      </w:r>
    </w:p>
    <w:p>
      <w:r>
        <w:t>💡 Key Insight: 📌 Podcast Summary And so we also see a flashback explaining sort of what she sees about Starscream Spark in particular that he was cold constructed. #PodcastInsights #DataTalks</w:t>
      </w:r>
    </w:p>
    <w:p>
      <w:r>
        <w:t>💡 Key Insight: And of course, vigilance trying to just cover it in these ghost robots is like, you can't that's still not enough hang on. #PodcastInsights #DataTalks</w:t>
      </w:r>
    </w:p>
    <w:p>
      <w:pPr>
        <w:pStyle w:val="Heading1"/>
      </w:pPr>
      <w:r>
        <w:t>LinkedIn Post</w:t>
      </w:r>
    </w:p>
    <w:p>
      <w:r>
        <w:br/>
        <w:br/>
        <w:t>✨ And so we also see a flashback explaining sort of what she sees about Starscream Spark in particular that he was cold constructed.</w:t>
        <w:br/>
        <w:br/>
        <w:t>✨ And of course, vigilance trying to just cover it in these ghost robots is like, you can't that's still not enough hang on.</w:t>
        <w:br/>
        <w:br/>
        <w:t>✨ And it leaves just the two of them waking up, unhoking themselves from whatever machinery air actinid had going on in here.</w:t>
        <w:br/>
        <w:br/>
        <w:t>✨ 📌 Podcast Summary And so we also see a flashback explaining sort of what she sees about Starscream Spark in particular that he was cold constructed.</w:t>
        <w:br/>
        <w:br/>
        <w:t>✨ And of course, vigilance trying to just cover it in these ghost robots is like, you can't that's still not enough hang on.</w:t>
        <w:br/>
        <w:br/>
        <w:t>What are your thoughts? Drop a comment below! 🤔 #Podcast #Insights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